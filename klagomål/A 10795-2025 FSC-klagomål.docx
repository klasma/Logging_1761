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10795-2025 i Hammarö kommun</w:t>
      </w:r>
    </w:p>
    <w:p>
      <w:r>
        <w:t>Detta dokument behandlar höga naturvärden i avverkningsanmälan A 10795-2025 i Hammarö kommun. Denna avverkningsanmälan inkom 2025-03-06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guldkremla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10795-2025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6579181, E 417879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