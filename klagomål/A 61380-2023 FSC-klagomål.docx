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61380-2023 i Hammarö kommun</w:t>
      </w:r>
    </w:p>
    <w:p>
      <w:r>
        <w:t>Detta dokument behandlar höga naturvärden i avverkningsanmälan A 61380-2023 i Hammarö kommun. Denna avverkningsanmälan inkom 2023-12-04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blå taggsvamp (NT), gropticka (NT), motaggsvamp (NT) och gullgröppa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1380-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6570328, E 415132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0.92 ha med buffertzonerna och får av detta skäl inte avverkas.</w:t>
      </w:r>
    </w:p>
    <w:p>
      <w:pPr>
        <w:pStyle w:val="Caption"/>
      </w:pPr>
      <w:r>
        <w:drawing>
          <wp:inline xmlns:a="http://schemas.openxmlformats.org/drawingml/2006/main" xmlns:pic="http://schemas.openxmlformats.org/drawingml/2006/picture">
            <wp:extent cx="5486400" cy="3950949"/>
            <wp:docPr id="2" name="Picture 2"/>
            <wp:cNvGraphicFramePr>
              <a:graphicFrameLocks noChangeAspect="1"/>
            </wp:cNvGraphicFramePr>
            <a:graphic>
              <a:graphicData uri="http://schemas.openxmlformats.org/drawingml/2006/picture">
                <pic:pic>
                  <pic:nvPicPr>
                    <pic:cNvPr id="0" name="A 61380-2023 karta knärot.png"/>
                    <pic:cNvPicPr/>
                  </pic:nvPicPr>
                  <pic:blipFill>
                    <a:blip r:embed="rId17"/>
                    <a:stretch>
                      <a:fillRect/>
                    </a:stretch>
                  </pic:blipFill>
                  <pic:spPr>
                    <a:xfrm>
                      <a:off x="0" y="0"/>
                      <a:ext cx="5486400" cy="39509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6570328, E 415132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