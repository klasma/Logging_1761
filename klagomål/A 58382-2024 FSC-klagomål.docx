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58382-2024 i Hammarö kommun</w:t>
      </w:r>
    </w:p>
    <w:p>
      <w:r>
        <w:t>Detta dokument behandlar höga naturvärden i avverkningsanmälan A 58382-2024 i Hammarö kommun. Denna avverkningsanmälan inkom 2024-12-06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58382-2024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6575471, E 415334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8382-2024 karta knärot.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6575471, E 415334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