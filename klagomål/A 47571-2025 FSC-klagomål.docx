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långskägg (VU, §8), motaggsvamp (NT), kungsfågel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långskägg (VU,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