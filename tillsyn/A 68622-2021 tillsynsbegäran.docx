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68622-2021 i Hammarö kommun</w:t>
      </w:r>
    </w:p>
    <w:p>
      <w:r>
        <w:t>Detta dokument behandlar höga naturvärden i avverkningsanmälan A 68622-2021 i Hammarö kommun. Denna avverkningsanmälan inkom 2021-11-29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tallticka (NT), jättesvampmal (S), åkergroda (§4a), kopparödla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988"/>
            <wp:docPr id="1" name="Picture 1"/>
            <wp:cNvGraphicFramePr>
              <a:graphicFrameLocks noChangeAspect="1"/>
            </wp:cNvGraphicFramePr>
            <a:graphic>
              <a:graphicData uri="http://schemas.openxmlformats.org/drawingml/2006/picture">
                <pic:pic>
                  <pic:nvPicPr>
                    <pic:cNvPr id="0" name="A 68622-2021 karta.png"/>
                    <pic:cNvPicPr/>
                  </pic:nvPicPr>
                  <pic:blipFill>
                    <a:blip r:embed="rId16"/>
                    <a:stretch>
                      <a:fillRect/>
                    </a:stretch>
                  </pic:blipFill>
                  <pic:spPr>
                    <a:xfrm>
                      <a:off x="0" y="0"/>
                      <a:ext cx="5486400" cy="3098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6575260, E 415261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åkergroda (§4a), kopparödla (§6), vanlig groda (§6) och vanlig padda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3470059"/>
            <wp:docPr id="2" name="Picture 2"/>
            <wp:cNvGraphicFramePr>
              <a:graphicFrameLocks noChangeAspect="1"/>
            </wp:cNvGraphicFramePr>
            <a:graphic>
              <a:graphicData uri="http://schemas.openxmlformats.org/drawingml/2006/picture">
                <pic:pic>
                  <pic:nvPicPr>
                    <pic:cNvPr id="0" name="A 68622-2021 karta knärot.png"/>
                    <pic:cNvPicPr/>
                  </pic:nvPicPr>
                  <pic:blipFill>
                    <a:blip r:embed="rId17"/>
                    <a:stretch>
                      <a:fillRect/>
                    </a:stretch>
                  </pic:blipFill>
                  <pic:spPr>
                    <a:xfrm>
                      <a:off x="0" y="0"/>
                      <a:ext cx="5486400" cy="34700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415261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