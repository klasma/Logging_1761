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47571-2025 i Hammarö kommun</w:t>
      </w:r>
    </w:p>
    <w:p>
      <w:r>
        <w:t>Detta dokument behandlar höga naturvärden i avverkningsanmälan A 47571-2025 i Hammarö kommun. Denna avverkningsanmälan inkom 2025-10-01 09:29:02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långskägg (VU, §8) och motaggsvamp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47571-2025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6573841, E 415774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långskägg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7801851"/>
            <wp:docPr id="2" name="Picture 2"/>
            <wp:cNvGraphicFramePr>
              <a:graphicFrameLocks noChangeAspect="1"/>
            </wp:cNvGraphicFramePr>
            <a:graphic>
              <a:graphicData uri="http://schemas.openxmlformats.org/drawingml/2006/picture">
                <pic:pic>
                  <pic:nvPicPr>
                    <pic:cNvPr id="0" name="A 47571-2025 karta knärot.png"/>
                    <pic:cNvPicPr/>
                  </pic:nvPicPr>
                  <pic:blipFill>
                    <a:blip r:embed="rId17"/>
                    <a:stretch>
                      <a:fillRect/>
                    </a:stretch>
                  </pic:blipFill>
                  <pic:spPr>
                    <a:xfrm>
                      <a:off x="0" y="0"/>
                      <a:ext cx="5486400" cy="7801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6573841, E 415774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