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68622-2021 i Hammarö kommun.</w:t>
      </w:r>
    </w:p>
    <w:p>
      <w:r>
        <w:t>I det avverkningsanmälda området har 7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