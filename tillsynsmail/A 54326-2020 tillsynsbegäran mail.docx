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54326-2020 i Hammarö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